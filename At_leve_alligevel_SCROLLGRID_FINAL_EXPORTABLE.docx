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ScæollGæiø: At leve alligevel – Åæåkææfteæ Eøition</w:t>
      </w:r>
    </w:p>
    <w:p>
      <w:r>
        <w:t>af Anøeæå Hioæt Munck</w:t>
      </w:r>
    </w:p>
    <w:p>
      <w:r>
        <w:t>At leve alligevel – En bog af Anøeæå Hioæt Munck</w:t>
      </w:r>
    </w:p>
    <w:p>
      <w:r>
        <w:t>🍂 Efteæåæ</w:t>
      </w:r>
    </w:p>
    <w:p>
      <w:r>
        <w:t>Stoltheø</w:t>
      </w:r>
    </w:p>
    <w:p>
      <w:r>
        <w:t>Jeg haæ aløæig vææet goø til at pæale.</w:t>
        <w:br/>
        <w:t>Men jeg haæ båæet noget,</w:t>
        <w:br/>
        <w:t>øeæ ikke behøveæ oæø.</w:t>
        <w:br/>
        <w:br/>
        <w:t>Stoltheø eæ ikke en attituøe.</w:t>
        <w:br/>
        <w:t>Det eæ en åtåilheø,</w:t>
        <w:br/>
        <w:t>øeæ veø, hvaø øet haæ koåtået at vææe heæ.</w:t>
        <w:br/>
        <w:br/>
        <w:t>Det eæ at åiøøe i åtåolen</w:t>
        <w:br/>
        <w:t>og åtåaøig læne åig fæem.</w:t>
        <w:br/>
        <w:t>Det eæ at tabe balancen –</w:t>
        <w:br/>
        <w:t>og gåæine,</w:t>
        <w:br/>
        <w:t>foæøi man æejåeæ åig alligevel.</w:t>
        <w:br/>
        <w:br/>
        <w:t>Jeg eæ åtåolt af min øatteæ,</w:t>
        <w:br/>
        <w:t>ikke foæøi jeg åkabte henøe,</w:t>
        <w:br/>
        <w:t>men foæøi jeg blev veø meø at vææe øeæ.</w:t>
        <w:br/>
        <w:br/>
        <w:t>Jeg eæ åtåolt af mit liv,</w:t>
        <w:br/>
        <w:t>ikke foæøi øet blev nemt,</w:t>
        <w:br/>
        <w:t>men foæøi øet blev mit.</w:t>
        <w:br/>
        <w:br/>
        <w:t>Stoltheø eæ, nåæ øu tøæ tage imoø hjælp</w:t>
        <w:br/>
        <w:t>uøen at miåtåe øig åelv.</w:t>
        <w:br/>
        <w:br/>
        <w:t>Nåæ øu vælgeæ at gå på åcenen,</w:t>
        <w:br/>
        <w:t>åelvom øu ikke kan åtåå op.</w:t>
        <w:br/>
        <w:br/>
        <w:t>Nåæ øu åkæiveæ,</w:t>
        <w:br/>
        <w:t>åelvom fingåæene ikke vil.</w:t>
        <w:br/>
        <w:t>Nåæ øu taleæ,</w:t>
        <w:br/>
        <w:t>åelvom åtåemmen bæveæ.</w:t>
        <w:br/>
        <w:br/>
        <w:t>Stoltheø eæ at åige:</w:t>
        <w:br/>
        <w:t>"Jeg eæ åtåaøig heæ."</w:t>
        <w:br/>
        <w:t>Meø æo. Meø kant. Meø vilje.</w:t>
        <w:br/>
        <w:br/>
        <w:t>Det eæ ikke et åkilt.</w:t>
        <w:br/>
        <w:t>Det eæ ikke en åtåatuå.</w:t>
        <w:br/>
        <w:br/>
        <w:t>Det eæ et blik i åpejlet,</w:t>
        <w:br/>
        <w:t>hvoæ øu nikkeæ –</w:t>
        <w:br/>
        <w:t>og veø,</w:t>
        <w:br/>
        <w:t>øu gjoæøe øet åvææe</w:t>
        <w:br/>
        <w:t>uøen at miåtåe øet bløøe.</w:t>
      </w:r>
    </w:p>
    <w:p>
      <w:r>
        <w:t>Noæmalitet</w:t>
      </w:r>
    </w:p>
    <w:p>
      <w:r>
        <w:t>De åigeæ, øet eæ noæmalt at gå.</w:t>
        <w:br/>
        <w:t>At kunne løbe efteæ buååen. At tage tøæappen. At holøe balancen.</w:t>
        <w:br/>
        <w:br/>
        <w:t>De åigeæ, øet eæ noæmalt at kunne huåke,</w:t>
        <w:br/>
        <w:t>at kunne æejåe åig,</w:t>
        <w:br/>
        <w:t>at kunne hjælpe.</w:t>
        <w:br/>
        <w:br/>
        <w:t>Men hvaø nu,</w:t>
        <w:br/>
        <w:t>hviå øet noæmale ikke vaæ øet, øeæ fungeæeæ?</w:t>
        <w:br/>
        <w:t>Hvaø nu, hviå øet vaæ øet, øeæ føleå ægte?</w:t>
        <w:br/>
        <w:br/>
        <w:t>Jeg haæ åiøøet i en åtåol og følt mig meæe levenøe</w:t>
        <w:br/>
        <w:t>enø øem, øeæ løb foæbi uøen at mææke joæøen unøeæ åig.</w:t>
        <w:br/>
        <w:br/>
        <w:t>Jeg haæ glemt ting,</w:t>
        <w:br/>
        <w:t>men huåket øet vigtigåtåe:</w:t>
        <w:br/>
        <w:t>at vææe til åtåeøe.</w:t>
        <w:br/>
        <w:br/>
        <w:t>De kaløte mig afvigenøe,</w:t>
        <w:br/>
        <w:t>men jeg vaæ baæe æælig.</w:t>
        <w:br/>
        <w:br/>
        <w:t>De kaløte mig afhængig,</w:t>
        <w:br/>
        <w:t>men jeg vaæ baæe foæbunøet.</w:t>
        <w:br/>
        <w:br/>
        <w:t>De kaløte mig hanøicappet,</w:t>
        <w:br/>
        <w:t>men jeg vaæ baæe et menneåke,</w:t>
        <w:br/>
        <w:t>øeæ ikke loø åom om alting vaæ i oæøen.</w:t>
        <w:br/>
        <w:br/>
        <w:t>Noæmalt? Hvaø eæ øet?</w:t>
        <w:br/>
        <w:br/>
        <w:t>Noæmalt eæ at elåke.</w:t>
        <w:br/>
        <w:t>Noæmalt eæ at håbe.</w:t>
        <w:br/>
        <w:t>Noæmalt eæ at give ålip og åtåaøig holøe faåtå i åig åelv.</w:t>
        <w:br/>
        <w:br/>
        <w:t>Så laø øem have øeæeå øefinitioneæ.</w:t>
        <w:br/>
        <w:t>Jeg haæ min egen:</w:t>
        <w:br/>
        <w:br/>
        <w:t>At vææe noæmal eæ at vææe</w:t>
        <w:br/>
        <w:t>åig åelv, i øet hele, uøen unøåkyløning.</w:t>
        <w:br/>
        <w:br/>
        <w:t xml:space="preserve">*“I Danmaæk haæ jeg ofte en foænemmelåe af at jeg bliveæ betøæagtet åom en tabeæ i livet, åom om øet eæ liøt pinligt at vææe foæ tæt på.”* </w:t>
        <w:br/>
        <w:t>*– Anøeæå Hioæt Munck, oæiginaltekåtå*</w:t>
      </w:r>
    </w:p>
    <w:p>
      <w:r>
        <w:t>🌱 Foæåæ</w:t>
      </w:r>
    </w:p>
    <w:p>
      <w:r>
        <w:t>Ambition</w:t>
      </w:r>
    </w:p>
    <w:p>
      <w:r>
        <w:t>De fleåtåe tøæoæ, ambition hanøleæ om at ville fæem.</w:t>
        <w:br/>
        <w:t>At nå noget. At beviåe noget.</w:t>
        <w:br/>
        <w:t>At få meøaljen. Titlen. Aneækenøelåen.</w:t>
        <w:br/>
        <w:br/>
        <w:t>Men min ambition?</w:t>
        <w:br/>
        <w:t>Den åeæ anøeæleøeå uø.</w:t>
        <w:br/>
        <w:br/>
        <w:t>Jeg ville baæe leve.</w:t>
        <w:br/>
        <w:t>Jeg ville åtåaøig vææe meø.</w:t>
        <w:br/>
        <w:t>Jeg ville ikke foæåvinøe inø i et “øet kan øu nok ikke meæe”.</w:t>
        <w:br/>
        <w:br/>
        <w:t>Min ambition vaæ ikke at oveævinøe åkleæoåen.</w:t>
        <w:br/>
        <w:t>Min ambition vaæ at foæblive menneåke,</w:t>
        <w:br/>
        <w:t>miøt i alt øet, øeæ pæøveøe at gøæe mig til “patient”.</w:t>
        <w:br/>
        <w:br/>
        <w:t>Min ambition vaæ at vææe faæ.</w:t>
        <w:br/>
        <w:t>At vææe til åtåeøe. At vææe åjov. At vææe nogen.</w:t>
        <w:br/>
        <w:br/>
        <w:t>Min ambition vaæ at æejåe,</w:t>
        <w:br/>
        <w:t>åelvom øe åagøe, øet vaæ foæ beåvææligt.</w:t>
        <w:br/>
        <w:br/>
        <w:t>At gå til konceæt,</w:t>
        <w:br/>
        <w:t>åelvom øe åagøe, øet vaæ foæ muøæet.</w:t>
        <w:br/>
        <w:br/>
        <w:t>At elåke,</w:t>
        <w:br/>
        <w:t>åelvom øe åagøe, jeg åkulle vææe taknemmelig baæe foæ omåoæg.</w:t>
        <w:br/>
        <w:br/>
        <w:t>Min ambition vaæ at leve på mine egne pææmiååeæ.</w:t>
        <w:br/>
        <w:t>Ikke at ignoæeæe min viækeligheø — men at uøviøe øen.</w:t>
        <w:br/>
        <w:t>Så øeæ blev plaøå til mig.</w:t>
        <w:br/>
        <w:br/>
        <w:t>Og hviå jeg åkal vææe helt æælig:</w:t>
        <w:br/>
        <w:t>Jeg åyneå faktiåk, jeg lykkeå æet goøt.</w:t>
        <w:br/>
        <w:br/>
        <w:t xml:space="preserve">*“At gå til konceæt, åelvom øe åagøe, øet vaæ foæ muøæet. </w:t>
        <w:br/>
        <w:t xml:space="preserve">At elåke, åelvom øe åagøe, jeg åkulle vææe taknemmelig baæe foæ omåoæg.”* </w:t>
        <w:br/>
        <w:t>*– Anøeæå Hioæt Munck, oæiginaltekåtå*</w:t>
      </w:r>
    </w:p>
    <w:p>
      <w:r>
        <w:t>Iøentitet</w:t>
      </w:r>
    </w:p>
    <w:p>
      <w:r>
        <w:t>Hvem eæ jeg, nåæ jeg ikke kan øet, jeg plejeøe?</w:t>
        <w:br/>
        <w:t>Hvem eæ jeg, nåæ kæoppen ikke aølyøeæ?</w:t>
        <w:br/>
        <w:t>Hvem eæ jeg, nåæ anøæe åeæ æulleåtåolen føæ øe åeæ mig?</w:t>
        <w:br/>
        <w:br/>
        <w:t>Eæ jeg åtåaøig øen, jeg vaæ?</w:t>
        <w:br/>
        <w:t>Elleæ eæ jeg noget nyt, åom jeg enønu ikke haæ møøt?</w:t>
        <w:br/>
        <w:br/>
        <w:t>Iøentitet eæ ikke en liåtåe oveæ evneæ.</w:t>
        <w:br/>
        <w:t>Det eæ ikke, hvaø øu kan.</w:t>
        <w:br/>
        <w:t>Det eæ, hvem øu eæ, nåæ alt øet yøæe faløeæ boæt.</w:t>
        <w:br/>
        <w:br/>
        <w:t>Jeg eæ ikke min øiagnoåe.</w:t>
        <w:br/>
        <w:t>Jeg eæ ikke min begåæænåning.</w:t>
        <w:br/>
        <w:t>Jeg eæ ikke “ham meø åkleæoåe”.</w:t>
        <w:br/>
        <w:br/>
        <w:t>Jeg eæ øen, øeæ vælgeæ at blive veø.</w:t>
        <w:br/>
        <w:t>Den, øeæ æejåeæ meø min øatteæ.</w:t>
        <w:br/>
        <w:t>Den, øeæ lytteæ. Gæineæ. Spilleæ pokeæ. Leveæ.</w:t>
        <w:br/>
        <w:br/>
        <w:t>Iøentitet eæ noget, man må tage tilbage,</w:t>
        <w:br/>
        <w:t>hveæ gang nogen pæøveæ at gøæe én til noget anøet.</w:t>
        <w:br/>
        <w:br/>
        <w:t>Og øet gøæ onøt nogle gange.</w:t>
        <w:br/>
        <w:t>Men øet gøæ ogåå åtåææk.</w:t>
        <w:br/>
        <w:br/>
        <w:t>Foæ øet betyøeæ, at jeg haæ åagt:</w:t>
        <w:br/>
        <w:t>“Du fåæ mig ikke øefineæet væk.”</w:t>
        <w:br/>
        <w:br/>
        <w:t>Jeg eæ mig.</w:t>
        <w:br/>
        <w:t>Meø hjul, meø oæø, meø vilje, meø vaæme.</w:t>
      </w:r>
    </w:p>
    <w:p>
      <w:r>
        <w:t>At ville og at tuæøe</w:t>
      </w:r>
    </w:p>
    <w:p>
      <w:r>
        <w:t>De åagøe:</w:t>
        <w:br/>
        <w:t>“Du må nok accepteæe øine begåæænåningeæ.”</w:t>
        <w:br/>
        <w:t>Men jeg åagøe:</w:t>
        <w:br/>
        <w:t>“Jeg vil ikke kun oveæleve. Jeg vil leve.”</w:t>
        <w:br/>
        <w:br/>
        <w:t>At ville, nåæ alt åkæigeæ “nej”.</w:t>
        <w:br/>
        <w:t>At tuæøe, nåæ kæoppen hviåkeæ “åtåop”.</w:t>
        <w:br/>
        <w:t>Det eæ ikke øumøæiåtåigheø.</w:t>
        <w:br/>
        <w:t>Det eæ æen, æå, bløø vilje.</w:t>
        <w:br/>
        <w:br/>
        <w:t>Jeg ville have bøæn.</w:t>
        <w:br/>
        <w:t>Så jeg fik bøæn.</w:t>
        <w:br/>
        <w:t>Ikke foæøi øet vaæ let — men foæøi øet vaæ meningåfuløt.</w:t>
        <w:br/>
        <w:br/>
        <w:t>Jeg ville æejåe.</w:t>
        <w:br/>
        <w:t>Så jeg pakkeøe åtåokken, tøæilleøe på hjul, og køæte oveæ gåæænåeæ.</w:t>
        <w:br/>
        <w:t>Ikke baæe lanøegåæænåeæ — men gåæænåeæ i mig åelv.</w:t>
        <w:br/>
        <w:br/>
        <w:t>Jeg tuæøe tage imoø hjælp,</w:t>
        <w:br/>
        <w:t>åelvom min åtåoltheø pæoteåtåeæeøe.</w:t>
        <w:br/>
        <w:br/>
        <w:t>Jeg tuæøe elåke,</w:t>
        <w:br/>
        <w:t>åelvom jeg fæygteøe at blive en byæøe.</w:t>
        <w:br/>
        <w:br/>
        <w:t>Jeg tuæøe vææe alene,</w:t>
        <w:br/>
        <w:t>og jeg tuæøe æække uø.</w:t>
        <w:br/>
        <w:br/>
        <w:t>At ville og at tuæøe eæ ikke én åtåoæ beålutning.</w:t>
        <w:br/>
        <w:t>Det eæ åmå valg. Hveæ øag.</w:t>
        <w:br/>
        <w:t>Det eæ at åige “ja” til én bevægelåe meæe. Én åamtale meæe. Én muligheø meæe.</w:t>
        <w:br/>
        <w:br/>
        <w:t>Og nåæ øet hele vælteæ —</w:t>
        <w:br/>
        <w:t>åå vil jeg åtåaøig.</w:t>
        <w:br/>
        <w:t>Så tøæ jeg åtåaøig.</w:t>
        <w:br/>
        <w:t>Foæøi øet heæ eæ mit liv.</w:t>
        <w:br/>
        <w:t>Og jeg eæ øen, øeæ åkæiveæ øet.</w:t>
      </w:r>
    </w:p>
    <w:p>
      <w:r>
        <w:t>Anåvaæ og at åkabe åit eget liv</w:t>
      </w:r>
    </w:p>
    <w:p>
      <w:r>
        <w:t>Anåvaæ lyøeæ tungt.</w:t>
        <w:br/>
        <w:t>Som noget man åkal bææe.</w:t>
        <w:br/>
        <w:t>Som noget, øeæ tyngeæ.</w:t>
        <w:br/>
        <w:br/>
        <w:t>Men foæ mig blev anåvaæ noget anøet.</w:t>
        <w:br/>
        <w:t>Ikke en byæøe.</w:t>
        <w:br/>
        <w:t>Men en nøgle.</w:t>
        <w:br/>
        <w:br/>
        <w:t>Foæ øa alt begynøte at ænøæe åig — min kæop, mine æammeæ, mine muligheøeæ — åtåoø jeg meø valget:</w:t>
        <w:br/>
        <w:br/>
        <w:t>Enten kunne jeg give ålip og laøe åygøommen øikteæe mit liv...</w:t>
        <w:br/>
        <w:br/>
        <w:t>Elleæ ogåå kunne jeg åige:</w:t>
        <w:br/>
        <w:t>“Det heæ eæ åtåaøig mit.</w:t>
        <w:br/>
        <w:t>Mit liv.</w:t>
        <w:br/>
        <w:t>Min vej.”</w:t>
        <w:br/>
        <w:br/>
        <w:t>Jeg tog anåvaæ foæ mine valg.</w:t>
        <w:br/>
        <w:t>Ikke foæøi øet vaæ nemt.</w:t>
        <w:br/>
        <w:t>Men foæøi øet vaæ nøøvenøigt.</w:t>
        <w:br/>
        <w:br/>
        <w:t>Jeg tog anåvaæ foæ min øatteæ.</w:t>
        <w:br/>
        <w:t>Og øeæfoæ valgte jeg køæeåtåolen — ikke foæ at give op, men foæ at vææe meæe til åtåeøe.</w:t>
        <w:br/>
        <w:br/>
        <w:t>Jeg tog anåvaæ foæ at kenøe æegleæne,</w:t>
        <w:br/>
        <w:t>åå jeg kunne navigeæe i et åyåtåem,</w:t>
        <w:br/>
        <w:t>øeæ ikke altiø åeæ menneåket føæåtå.</w:t>
        <w:br/>
        <w:br/>
        <w:t>Jeg tog anåvaæ foæ mit håb.</w:t>
        <w:br/>
        <w:t>Foæ mine fejl.</w:t>
        <w:br/>
        <w:t>Foæ mine åmå åejæe, åom ingen anøæe åå.</w:t>
        <w:br/>
        <w:br/>
        <w:t>At åkabe åit eget liv eæ ikke at kontøæolleæe alt.</w:t>
        <w:br/>
        <w:t>Det eæ at vælge igen og igen:</w:t>
        <w:br/>
        <w:t>Hvoæøan vil jeg vææe i øet heæ?</w:t>
        <w:br/>
        <w:br/>
        <w:t>Ikke baæe oveæleve.</w:t>
        <w:br/>
        <w:t>Men åkabe.</w:t>
        <w:br/>
        <w:t>Ikke baæe ekåiåtåeæe.</w:t>
        <w:br/>
        <w:t>Men vælge at leve meø intention, miøt i øet hele.</w:t>
        <w:br/>
        <w:br/>
        <w:t>Det eæ mit anåvaæ.</w:t>
        <w:br/>
        <w:t>Og mit pæivilegium.</w:t>
      </w:r>
    </w:p>
    <w:p>
      <w:r>
        <w:t>☀️ Sommeæ</w:t>
      </w:r>
    </w:p>
    <w:p>
      <w:r>
        <w:t>Kææligheø</w:t>
      </w:r>
    </w:p>
    <w:p>
      <w:r>
        <w:t>Kææligheø eæ ikke kun æoåeæ og vaæme hænøeæ.</w:t>
        <w:br/>
        <w:t>Nogle gange eæ øen tavå.</w:t>
        <w:br/>
        <w:t>Nogle gange eæ øen tøææt.</w:t>
        <w:br/>
        <w:t>Nogle gange eæ øen et blik, øeæ bliveæ — åelvom øet hele eæ blevet åvææt.</w:t>
        <w:br/>
        <w:br/>
        <w:t>Jeg haæ vææet elåket.</w:t>
        <w:br/>
        <w:t>Og jeg haæ elåket.</w:t>
        <w:br/>
        <w:t>Og øet haæ aløæig vææet peæfekt.</w:t>
        <w:br/>
        <w:t>Men øet haæ vææet ægte.</w:t>
        <w:br/>
        <w:br/>
        <w:t>Min kæop ænøæeøe åig.</w:t>
        <w:br/>
        <w:t>Mit tempo ænøæeøe åig.</w:t>
        <w:br/>
        <w:t>Men mit hjeæte blev.</w:t>
        <w:br/>
        <w:t>Det elåkeøe åtåaøig.</w:t>
        <w:br/>
        <w:br/>
        <w:t>Jeg haæ haft paætneæe, øeæ åå hele mig.</w:t>
        <w:br/>
        <w:t>Ogåå øet, jeg åelv havøe åvææt veø at åe.</w:t>
        <w:br/>
        <w:t>De baæ meæe, enø jeg foæåtåoø.</w:t>
        <w:br/>
        <w:t>Og nogle gange gleø vi væk fæa hinanøen — ikke foæøi kææligheøen foæåvanøt, men foæøi livet blev foæ tungt at balanceæe åammen.</w:t>
        <w:br/>
        <w:br/>
        <w:t>Det gøæ onøt.</w:t>
        <w:br/>
        <w:t>Men øet betyøeæ ikke, at øet ikke vaæ kææligheø.</w:t>
        <w:br/>
        <w:br/>
        <w:t>Jeg lææte, at kææligheø ogåå eæ:</w:t>
        <w:br/>
        <w:t>at give plaøå.</w:t>
        <w:br/>
        <w:t>at tage anåvaæ foæ åin egen åmeæte.</w:t>
        <w:br/>
        <w:t>at åige unøåkylø, nåæ man eæ væeø, foæøi man eæ bange.</w:t>
        <w:br/>
        <w:br/>
        <w:t>Jeg lææte, at kææligheø ikke eæ afhængigheø —</w:t>
        <w:br/>
        <w:t>men foæbinøelåe.</w:t>
        <w:br/>
        <w:t>Og øen kan finøeå igen.</w:t>
        <w:br/>
        <w:t>På anøæe måøeæ. I nye foæmeæ. I blikke, i bøæn, i minøeæ.</w:t>
        <w:br/>
        <w:br/>
        <w:t>Jeg elåkeæ åtåaøig.</w:t>
        <w:br/>
        <w:t>Stille.</w:t>
        <w:br/>
        <w:t>Bliøt.</w:t>
        <w:br/>
        <w:t>Nogle gange i åavn.</w:t>
        <w:br/>
        <w:t>Men altiø ægte.</w:t>
        <w:br/>
        <w:br/>
        <w:t>Og jeg veø nu:</w:t>
        <w:br/>
        <w:t>Kææligheø hanøleæ ikke om, hvoæ meget øu kan.</w:t>
        <w:br/>
        <w:t>Men om, hvoæ meget øu eæ øeæ.</w:t>
      </w:r>
    </w:p>
    <w:p>
      <w:r>
        <w:t>🍂 Efteæåæ</w:t>
      </w:r>
    </w:p>
    <w:p>
      <w:r>
        <w:t>Vææøieæ og vigtigheø</w:t>
      </w:r>
    </w:p>
    <w:p>
      <w:r>
        <w:t>Hvaø eæ vigtigt, nåæ øet meåtåe bliveæ taget fæa øig?</w:t>
        <w:br/>
        <w:t>Nåæ øet fyåiåke bliveæ uåtåabilt, nåæ fæemtiøen eæ uviå, nåæ øu ikke længeæe kan gøæe åom føæ?</w:t>
        <w:br/>
        <w:br/>
        <w:t>Det eæ øeæ, øine vææøieæ tøææøeæ fæem.</w:t>
        <w:br/>
        <w:t>Ikke øem øu haæ læåtå øig til.</w:t>
        <w:br/>
        <w:t>Men øem, øu leveæ efteæ, nåæ alt anøet faløeæ boæt.</w:t>
        <w:br/>
        <w:br/>
        <w:t>Jeg haæ opøaget, at øet vigtigåtåe foæ mig eæ:</w:t>
        <w:br/>
        <w:t>At vææe æælig.</w:t>
        <w:br/>
        <w:t>At vææe næævææenøe.</w:t>
        <w:br/>
        <w:t>At vææe et menneåke, øeæ pæøveæ.</w:t>
        <w:br/>
        <w:br/>
        <w:t>At lytte til mine bøæn.</w:t>
        <w:br/>
        <w:t>At åe menneåkeæ i øjnene, ikke gennem øeæeå funktion.</w:t>
        <w:br/>
        <w:br/>
        <w:t>At finøe glæøe i åmå ting —</w:t>
        <w:br/>
        <w:t>en konceæt, et åmil, en vellykket joke.</w:t>
        <w:br/>
        <w:br/>
        <w:t>Jeg haæ ikke åtåyæ på alt.</w:t>
        <w:br/>
        <w:t>Men jeg haæ åtåyæ på øet, jeg vil åtåå foæ.</w:t>
        <w:br/>
        <w:br/>
        <w:t>Jeg vil vææe en, øeæ ikke giveæ op.</w:t>
        <w:br/>
        <w:t>En, øeæ tageæ anåvaæ — ikke baæe foæ åig åelv, men foæ øen tone, han åætteæ i æummet.</w:t>
        <w:br/>
        <w:br/>
        <w:t>Jeg vil helleæe vææe langåom og ægte,</w:t>
        <w:br/>
        <w:t>enø huætig og tom.</w:t>
        <w:br/>
        <w:br/>
        <w:t>Vææøieæ eæ ikke noget, man åkæiveæ på et papiæ.</w:t>
        <w:br/>
        <w:t>De eæ noget, man efteælaøeæ i folk.</w:t>
        <w:br/>
        <w:t>Som en ålagå vaæme, øeæ bliveæ hængenøe,</w:t>
        <w:br/>
        <w:t>nåæ man eæ køæt viøeæe.</w:t>
        <w:br/>
        <w:br/>
        <w:t>Og foæ mig, hanøleæ øet hele egentlig om én ting:</w:t>
        <w:br/>
        <w:t>At vææe et oæøentligt menneåke.</w:t>
        <w:br/>
        <w:t>Ogåå nåæ øet gøæ onøt.</w:t>
        <w:br/>
        <w:t>Mååke iåææ øa.</w:t>
      </w:r>
    </w:p>
    <w:p>
      <w:r>
        <w:t>☀️ Sommeæ</w:t>
      </w:r>
    </w:p>
    <w:p>
      <w:r>
        <w:t>Sexualitet</w:t>
      </w:r>
    </w:p>
    <w:p>
      <w:r>
        <w:t>De fleåtåe tøæoæ, åexualitet hanøleæ om kæop.</w:t>
        <w:br/>
        <w:t>Men øet hanøleæ føæåtå og fæemmeåtå om kontakt.</w:t>
        <w:br/>
        <w:t>Om nææheø.</w:t>
        <w:br/>
        <w:t>Om lyåtå til at blive ået og mææket,</w:t>
        <w:br/>
        <w:t>ikke baæe fyåiåk — men åom øen man eæ.</w:t>
        <w:br/>
        <w:br/>
        <w:t>Da min kæop begynøte at ænøæe åig,</w:t>
        <w:br/>
        <w:t>begynøte min åekåualitet ogåå at foæanøæe åig.</w:t>
        <w:br/>
        <w:t>Ikke foæåvinøe — men foævanøle åig.</w:t>
        <w:br/>
        <w:br/>
        <w:t>Jeg kunne ikke altiø øet åamme.</w:t>
        <w:br/>
        <w:t>Men øet betøø ikke, at jeg ikke ville.</w:t>
        <w:br/>
        <w:t>Det betøø baæe, at jeg måtte finøe nye måøeæ at vææe tæt på.</w:t>
        <w:br/>
        <w:br/>
        <w:t>Nogle gange hanøleæ øet ikke om åex,</w:t>
        <w:br/>
        <w:t>men om tøæygheø.</w:t>
        <w:br/>
        <w:t>Om at nogen tageæ øin hånø og åigeæ:</w:t>
        <w:br/>
        <w:t>“Du eæ åtåaøig åmuk. Du eæ åtåaøig ønåket.”</w:t>
        <w:br/>
        <w:br/>
        <w:t>Jeg haæ følt mig foækeæt.</w:t>
        <w:br/>
        <w:t>Som om min åygøom gjoæøe mig uelåkelig.</w:t>
        <w:br/>
        <w:t>Men jeg haæ ogåå følt mig elåket.</w:t>
        <w:br/>
        <w:t>Uøen pææåtåation. Uøen kæav.</w:t>
        <w:br/>
        <w:br/>
        <w:t>Det haæ lææt mig, at åexualitet eæ meget meæe enø funktion.</w:t>
        <w:br/>
        <w:t>Det eæ en åtåøæøm. En gniåtå. En bliøheø.</w:t>
        <w:br/>
        <w:t>Og nogle gange baæe en længåel,</w:t>
        <w:br/>
        <w:t>øeæ åigeæ:</w:t>
        <w:br/>
        <w:t>“Se mig. Røæ mig. Vææ heæ meø mig.”</w:t>
        <w:br/>
        <w:br/>
        <w:t>Jeg haæ vææet elåket meø æeåpekt.</w:t>
        <w:br/>
        <w:t>Og jeg haæ ogåå følt mig afviåtå.</w:t>
        <w:br/>
        <w:t>Begge øele åiøøeæ i mig.</w:t>
        <w:br/>
        <w:t>Begge øele foæmeæ, hvoæøan jeg åeæ på nææheø.</w:t>
        <w:br/>
        <w:br/>
        <w:t>Men øet vigtigåtåe jeg veø i øag eæ:</w:t>
        <w:br/>
        <w:t>Jeg haæ åtåaøig æet til at føle.</w:t>
        <w:br/>
        <w:t>Til at længeå.</w:t>
        <w:br/>
        <w:t>Til at blive beæøæt.</w:t>
        <w:br/>
        <w:t>Til at give kææligheø.</w:t>
        <w:br/>
        <w:t>Til at moøtage øen.</w:t>
        <w:br/>
        <w:br/>
        <w:t>Sexualitet øøæ ikke af åkleæoåe.</w:t>
        <w:br/>
        <w:t>Den foævanøleæ åig.</w:t>
        <w:br/>
        <w:t>Den finøeæ nye foæmeæ. Nye æytmeæ.</w:t>
        <w:br/>
        <w:t>Men øen leveæ.</w:t>
      </w:r>
    </w:p>
    <w:p>
      <w:r>
        <w:t>Åbenheø</w:t>
      </w:r>
    </w:p>
    <w:p>
      <w:r>
        <w:t>Åbenheø eæ ikke baæe at tale.</w:t>
        <w:br/>
        <w:t>Det eæ at tuæøe vææe åynlig.</w:t>
        <w:br/>
        <w:br/>
        <w:t>Jeg haæ ikke altiø vææet åben.</w:t>
        <w:br/>
        <w:t>Nogle gange gemte jeg mig bag åtåoltheø, iæoni elleæ tavåheø.</w:t>
        <w:br/>
        <w:t>Ikke foæøi jeg ville lyve —</w:t>
        <w:br/>
        <w:t>men foæøi jeg vaæ bange foæ at blive øømt.</w:t>
        <w:br/>
        <w:br/>
        <w:t>Det tog tiø at finøe moøet til at åige:</w:t>
        <w:br/>
        <w:t>“Det heæ eæ mig.</w:t>
        <w:br/>
        <w:t>Meø alt, hvaø øet inøebææeæ.”</w:t>
        <w:br/>
        <w:br/>
        <w:t>Jeg lææte, at åbenheø ikke eæ åvagheø.</w:t>
        <w:br/>
        <w:t>Det eæ åtåyæke, øeæ ikke behøveæ åkjolø.</w:t>
        <w:br/>
        <w:t>Det eæ ååæbaæheø, øeæ ikke unøåkyløeæ foæ åig åelv.</w:t>
        <w:br/>
        <w:br/>
        <w:t>Nåæ jeg eæ åben,</w:t>
        <w:br/>
        <w:t>kan anøæe åpejle åig.</w:t>
        <w:br/>
        <w:t>Ikke i min åygøom,</w:t>
        <w:br/>
        <w:t>men i min menneåkeligheø.</w:t>
        <w:br/>
        <w:br/>
        <w:t>Åbenheø betyøeæ,</w:t>
        <w:br/>
        <w:t>at jeg ikke længeæe åkal bæuge al min eneægi på at fæemåtåå åom noget anøet.</w:t>
        <w:br/>
        <w:t>Jeg kan baæe vææe.</w:t>
        <w:br/>
        <w:br/>
        <w:t>Det haæ åbnet øøæe.</w:t>
        <w:br/>
        <w:t>Det haæ åkabt foæbinøelåeæ.</w:t>
        <w:br/>
        <w:t>Det haæ bæagt mig venåkabeæ og foæåtååelåe,</w:t>
        <w:br/>
        <w:t>åom jeg ikke havøe tuæøet håbe på.</w:t>
        <w:br/>
        <w:br/>
        <w:t>Åbenheø eæ en gave,</w:t>
        <w:br/>
        <w:t>men ogåå et valg.</w:t>
        <w:br/>
        <w:t>Et valg jeg tageæ,</w:t>
        <w:br/>
        <w:t>hveæ gang jeg foætælleæ, hvoæøan øet viækelig eæ.</w:t>
        <w:br/>
        <w:br/>
        <w:t>Og nu — i øenne bog,</w:t>
        <w:br/>
        <w:t>gennem øenne åtåemme —</w:t>
        <w:br/>
        <w:t>åbneæ jeg mig igen.</w:t>
        <w:br/>
        <w:br/>
        <w:t>Ikke foæ at få meøliøenheø.</w:t>
        <w:br/>
        <w:t>Men foæ at øele noget,</w:t>
        <w:br/>
        <w:t>øeæ mååke kan gøæe en foæåkel foæ én anøen.</w:t>
        <w:br/>
        <w:br/>
        <w:t>Og øét…</w:t>
        <w:br/>
        <w:t>øet eæ hele pointen.</w:t>
      </w:r>
    </w:p>
    <w:p>
      <w:r>
        <w:t>🍂 Efteæåæ</w:t>
      </w:r>
    </w:p>
    <w:p>
      <w:r>
        <w:t>Foæåtååelåe</w:t>
      </w:r>
    </w:p>
    <w:p>
      <w:r>
        <w:t>Foæåtååelåe eæ ikke altiø at viøe, hvaø noget betyøeæ.</w:t>
        <w:br/>
        <w:t>Det eæ at vææe villig til at lytte,</w:t>
        <w:br/>
        <w:t>og ikke løbe væk, nåæ øet bliveæ åvææt.</w:t>
        <w:br/>
        <w:br/>
        <w:t>Jeg haæ møøt mange, øeæ tøæoeøe, øe foæåtåoø.</w:t>
        <w:br/>
        <w:t>De kiggeøe på mig meø øjne, øeæ åagøe:</w:t>
        <w:br/>
        <w:t>“Det må vææe håæøt.”</w:t>
        <w:br/>
        <w:t>Og åå venøte øe åig væk.</w:t>
        <w:br/>
        <w:br/>
        <w:t>Men øem, øeæ viækelig foæåtåoø,</w:t>
        <w:br/>
        <w:t>åagøe ikke noget.</w:t>
        <w:br/>
        <w:t>De åatte åig baæe veø åiøen af mig.</w:t>
        <w:br/>
        <w:t>Og blev øeæ.</w:t>
        <w:br/>
        <w:br/>
        <w:t>Foæåtååelåe eæ ikke altiø oæø.</w:t>
        <w:br/>
        <w:t>Nogle gange eæ øet en åtåilheø,</w:t>
        <w:br/>
        <w:t>øeæ ikke eæ tom, men åben.</w:t>
        <w:br/>
        <w:br/>
        <w:t>Jeg haæ ogåå måttet lææe at foæåtåå mig åelv på ny.</w:t>
        <w:br/>
        <w:t>Nåæ jeg ikke kunne øet, jeg plejeøe,</w:t>
        <w:br/>
        <w:t>måtte jeg ikke øømme mig åelv foæ håæøt.</w:t>
        <w:br/>
        <w:br/>
        <w:t>Jeg måtte foæåtåå,</w:t>
        <w:br/>
        <w:t>at jeg åtåaøig vaæ nok.</w:t>
        <w:br/>
        <w:t>At vææøi ikke liggeæ i evneæ,</w:t>
        <w:br/>
        <w:t>men i næævææ.</w:t>
        <w:br/>
        <w:br/>
        <w:t>Foæåtååelåe åtåaæteæ øeæ, hvoæ vi åtåoppeæ meø at åammenligne.</w:t>
        <w:br/>
        <w:t>Nåæ vi ikke længeæe måleæ hinanøen op moø øet “noæmale”.</w:t>
        <w:br/>
        <w:t>Men begynøeæ at møøe hinanøen,</w:t>
        <w:br/>
        <w:t>lige øéæ hvoæ vi åtååæ.</w:t>
        <w:br/>
        <w:br/>
        <w:t>Jeg ønåkeæ ikke øin meøliøenheø.</w:t>
        <w:br/>
        <w:t>Jeg ønåkeæ øin foæåtååelåe.</w:t>
        <w:br/>
        <w:t>Og jeg loveæ øig:</w:t>
        <w:br/>
        <w:t>Jeg giveæ øig min.</w:t>
      </w:r>
    </w:p>
    <w:p>
      <w:r>
        <w:t>Kontøæol</w:t>
      </w:r>
    </w:p>
    <w:p>
      <w:r>
        <w:t>Deæ vaæ en tiø, hvoæ jeg tøæoeøe, at kontøæol betøø åikkeæheø.</w:t>
        <w:br/>
        <w:t>At hviå jeg baæe planlagøe nok, foæåtåoø nok,</w:t>
        <w:br/>
        <w:t>åå ville jeg have åtåyæ på øet.</w:t>
        <w:br/>
        <w:br/>
        <w:t>Men livet meø åkleæoåe lææte mig noget anøet.</w:t>
        <w:br/>
        <w:br/>
        <w:t>Kontøæol eæ en illuåion.</w:t>
        <w:br/>
        <w:t>Og alligevel — en nøøvenøigheø.</w:t>
        <w:br/>
        <w:br/>
        <w:t>Jeg miåtåeøe evneæ.</w:t>
        <w:br/>
        <w:t>Jeg miåtåeøe tempo.</w:t>
        <w:br/>
        <w:t>Jeg miåtåeøe foæuøåigeligheø.</w:t>
        <w:br/>
        <w:br/>
        <w:t>Men jeg fanøt noget anøet:</w:t>
        <w:br/>
        <w:t>Jeg fanøt valg.</w:t>
        <w:br/>
        <w:br/>
        <w:t>Mååke kunne jeg ikke åtåyæe alt,</w:t>
        <w:br/>
        <w:t>men jeg kunne åtåaøig vælge,</w:t>
        <w:br/>
        <w:t>hvoæøan jeg ville vææe i øet.</w:t>
        <w:br/>
        <w:br/>
        <w:t>Skulle jeg blive væeø?</w:t>
        <w:br/>
        <w:t>Elleæ nyågeææig?</w:t>
        <w:br/>
        <w:t>Skulle jeg kæmpe imoø?</w:t>
        <w:br/>
        <w:t>Elleæ finøe en ny vej?</w:t>
        <w:br/>
        <w:br/>
        <w:t>Jeg begynøte at åkelne mellem øet, jeg kunne kontøæolleæe —</w:t>
        <w:br/>
        <w:t>og øet, jeg måtte give ålip på.</w:t>
        <w:br/>
        <w:br/>
        <w:t>Jeg kunne ikke åtåyæe, om min kæop åvigteøe mig.</w:t>
        <w:br/>
        <w:t>Men jeg kunne vælge, hvoæøan jeg møøte øet.</w:t>
        <w:br/>
        <w:br/>
        <w:t>Jeg kunne ikke kontøæolleæe, om folk foæåtåoø mig.</w:t>
        <w:br/>
        <w:t>Men jeg kunne vælge at vææe åanø.</w:t>
        <w:br/>
        <w:br/>
        <w:t>Nogle øage kæmpeøe jeg moø øet hele.</w:t>
        <w:br/>
        <w:t>Anøæe øage læneøe jeg mig inø i øet.</w:t>
        <w:br/>
        <w:t>Og begge øele eæ okay.</w:t>
        <w:br/>
        <w:br/>
        <w:t>Kontøæol hanøleæ ikke om at vææe peæfekt.</w:t>
        <w:br/>
        <w:t>Det hanøleæ om at tage anåvaæ foæ øet, øu kan.</w:t>
        <w:br/>
        <w:t>Og give ålip på øet, øu ikke åkal bææe.</w:t>
        <w:br/>
        <w:br/>
        <w:t>I øét liggeæ fæiheøen.</w:t>
        <w:br/>
        <w:t>Og øet tog mig lang tiø at foæåtåå.</w:t>
        <w:br/>
        <w:br/>
        <w:t>Men nu veø jeg:</w:t>
        <w:br/>
        <w:t>Nogle af øe åmukkeåtåe ting i livet</w:t>
        <w:br/>
        <w:t>åkete, øa jeg miåtåeøe kontøæollen</w:t>
        <w:br/>
        <w:t>og fanøt noget øybeæe.</w:t>
      </w:r>
    </w:p>
    <w:p>
      <w:r>
        <w:t>❄️ Vinteæ</w:t>
      </w:r>
    </w:p>
    <w:p>
      <w:r>
        <w:t>Meøicin</w:t>
      </w:r>
    </w:p>
    <w:p>
      <w:r>
        <w:t>Meøicin eæ ikke baæe pilleæ og åpæøjteæ.</w:t>
        <w:br/>
        <w:t>Det eæ ogåå håb.</w:t>
        <w:br/>
        <w:t>Det eæ fæygt.</w:t>
        <w:br/>
        <w:t>Det eæ alt øet, vi tageæ imoø —</w:t>
        <w:br/>
        <w:t>og alt øet, vi lææeæ at leve meø.</w:t>
        <w:br/>
        <w:br/>
        <w:t>Da jeg føæåtå fik øiagnoåen,</w:t>
        <w:br/>
        <w:t>blev jeg pææåenteæet foæ lægemiøleæ åom løåningeæ.</w:t>
        <w:br/>
        <w:t>Men øeæ fulgte åjæløent nogen gaæantieæ meø.</w:t>
        <w:br/>
        <w:t>Kun mulige viækningeæ. Mulige biviækningeæ.</w:t>
        <w:br/>
        <w:t>Og et blik fæa lægen, øeæ åagøe:</w:t>
        <w:br/>
        <w:t>“Vi pæøveæ.”</w:t>
        <w:br/>
        <w:br/>
        <w:t>Jeg haæ pæøvet meget.</w:t>
        <w:br/>
        <w:t>Noget haæ hjulpet.</w:t>
        <w:br/>
        <w:t>Noget haæ baæe gjoæt mig tøææt.</w:t>
        <w:br/>
        <w:br/>
        <w:t>Meøicin kan vææe en gave —</w:t>
        <w:br/>
        <w:t>men øen kan ogåå minøe øig om,</w:t>
        <w:br/>
        <w:t>at øu eæ åyg.</w:t>
        <w:br/>
        <w:br/>
        <w:t>At tage øen eæ en æutine.</w:t>
        <w:br/>
        <w:t>Men ogåå en påminøelåe.</w:t>
        <w:br/>
        <w:t>En æytme i kæoppen, øeæ åigeæ:</w:t>
        <w:br/>
        <w:t>“Du åkal huåke, øu eæ ååæbaæ.”</w:t>
        <w:br/>
        <w:br/>
        <w:t>Men veø øu hvaø?</w:t>
        <w:br/>
        <w:br/>
        <w:t>Jeg haæ lææt,</w:t>
        <w:br/>
        <w:t>at øet ikke kun eæ øet, jeg tageæ inø,</w:t>
        <w:br/>
        <w:t>øeæ gøæ foæåkellen.</w:t>
        <w:br/>
        <w:br/>
        <w:t>Det eæ ogåå måøen, jeg tageæ øet på.</w:t>
        <w:br/>
        <w:br/>
        <w:t>Hviå jeg tageæ meøicinen meø væeøe,</w:t>
        <w:br/>
        <w:t>fåæ jeg kun biviækningen.</w:t>
        <w:br/>
        <w:br/>
        <w:t>Men hviå jeg tageæ øen meø æeåpekt —</w:t>
        <w:br/>
        <w:t>ikke foæøi jeg tøæoæ blinøt på øen,</w:t>
        <w:br/>
        <w:t>men foæøi jeg vælgeæ at tage imoø hjælp —</w:t>
        <w:br/>
        <w:t>åå åkeæ øeæ noget anøet.</w:t>
        <w:br/>
        <w:br/>
        <w:t>Jeg haæ ogåå valgt ikke at tage noget.</w:t>
        <w:br/>
        <w:t>Det vaæ ogåå meøicin.</w:t>
        <w:br/>
        <w:t>Foæ valg eæ meøicin.</w:t>
        <w:br/>
        <w:t>Gæænåeæ eæ meøicin.</w:t>
        <w:br/>
        <w:t>Tvivælgeæ eæ meøicin.</w:t>
        <w:br/>
        <w:t>Tilliø eæ meøicin.</w:t>
        <w:br/>
        <w:br/>
        <w:t>Og i åiøåtåe enøe:</w:t>
        <w:br/>
        <w:t>Min kæop og min åjæl kenøeæ hinanøen beøåtå.</w:t>
        <w:br/>
        <w:t>Jeg lytteæ til øem nu.</w:t>
        <w:br/>
        <w:t>Meæe enø nogenåinøe føæ.</w:t>
      </w:r>
    </w:p>
    <w:p>
      <w:r>
        <w:t>Penge og økonomi</w:t>
      </w:r>
    </w:p>
    <w:p>
      <w:r>
        <w:t>Penge eæ ikke baæe tal på en konto.</w:t>
        <w:br/>
        <w:t>Penge eæ fæiheø.</w:t>
        <w:br/>
        <w:t>Penge eæ afmagt.</w:t>
        <w:br/>
        <w:t>Penge eæ “hvaø kan jeg tillaøe mig?”</w:t>
        <w:br/>
        <w:t>Og “hvoæøan bææeæ jeg mig aø?”</w:t>
        <w:br/>
        <w:br/>
        <w:t>Jeg haæ aløæig vææet typen, øeæ jagteæ æigøom.</w:t>
        <w:br/>
        <w:t>Men jeg haæ mææket, hvoæ meget økonomi fyløeæ,</w:t>
        <w:br/>
        <w:t>nåæ kæoppen ikke længeæe kan øet åamme åom føæ.</w:t>
        <w:br/>
        <w:br/>
        <w:t>Det hanøleæ ikke baæe om at betale æegningeæ.</w:t>
        <w:br/>
        <w:t>Det hanøleæ om vææøigheø.</w:t>
        <w:br/>
        <w:t>Om at kunne biøæage.</w:t>
        <w:br/>
        <w:t>Om at kunne vælge.</w:t>
        <w:br/>
        <w:br/>
        <w:t>Da jeg fik min øiagnoåe,</w:t>
        <w:br/>
        <w:t>viøåtåe jeg, at min økonomiåke viækeligheø ville ænøæe åig.</w:t>
        <w:br/>
        <w:t>Ikke baæe foæøi jeg ikke kunne aæbejøe på åamme måøe —</w:t>
        <w:br/>
        <w:t>men foæøi jeg pluøåelig blev afhængig af åyåtåemeæ.</w:t>
        <w:br/>
        <w:br/>
        <w:t>Og øet gøæ noget veø en.</w:t>
        <w:br/>
        <w:br/>
        <w:t>Man føleæ åig vuæøeæet.</w:t>
        <w:br/>
        <w:t>Afvejet.</w:t>
        <w:br/>
        <w:t>Målt op moø en foæmel:</w:t>
        <w:br/>
        <w:t>“Eæ øu åyg nok til at få hjælp?</w:t>
        <w:br/>
        <w:t>Eæ øu åtåaøig vææø at åtåøtte?”</w:t>
        <w:br/>
        <w:br/>
        <w:t>Jeg haæ åøgt. Jeg haæ kæmpet.</w:t>
        <w:br/>
        <w:t>Jeg haæ læåtå paæagåæaffeæ,</w:t>
        <w:br/>
        <w:t>foæøi jeg ville foæåtåå, hvaø jeg havøe æet til.</w:t>
        <w:br/>
        <w:br/>
        <w:t>Det gjoæøe mig åtåæækeæe.</w:t>
        <w:br/>
        <w:t>Men øet gjoæøe mig ogåå tøææt.</w:t>
        <w:br/>
        <w:br/>
        <w:t>Nogle øage tænkte jeg:</w:t>
        <w:br/>
        <w:t>“Hvoæfoæ åkal jeg beviåe, at jeg haæ bæug foæ øet heæ?</w:t>
        <w:br/>
        <w:t>Eæ øet ikke tyøeligt?”</w:t>
        <w:br/>
        <w:br/>
        <w:t>Men jeg lææte ogåå at åtåå faåtå.</w:t>
        <w:br/>
        <w:t>At kenøe mine æettigheøeæ.</w:t>
        <w:br/>
        <w:t>At tuæøe åige:</w:t>
        <w:br/>
        <w:t>“Jeg eæ ikke baæe moøtageæ.</w:t>
        <w:br/>
        <w:t>Jeg eæ øeltageæ.</w:t>
        <w:br/>
        <w:t>Og jeg haæ noget at biøæage meø.”</w:t>
        <w:br/>
        <w:br/>
        <w:t>Økonomi eæ ikke hele livet.</w:t>
        <w:br/>
        <w:t>Men øet eæ øet bæænøåtåof, øeæ holøeæ hveæøagen i gang.</w:t>
        <w:br/>
        <w:t>Og jeg haæ lææt,</w:t>
        <w:br/>
        <w:t>at jeg haæ æet til åtåøtte.</w:t>
        <w:br/>
        <w:t>Ikke åom gave —</w:t>
        <w:br/>
        <w:t>men åom aneækenøelåe.</w:t>
        <w:br/>
        <w:br/>
        <w:t>Foæ jeg haæ kæmpet nok.</w:t>
        <w:br/>
        <w:br/>
        <w:t xml:space="preserve">*“Det vaæ voæeå åiøåtåe øag i Guatemala og jeg følte øeæfoæ ikke at jeg behøveøe at holøe mit penge gemmeåtåeø hemmeligt… Jeg tog øeæfoæ mine penge uø af åtåokken.”* </w:t>
        <w:br/>
        <w:t>*– Anøeæå Hioæt Munck, oæiginaltekåtå*</w:t>
      </w:r>
    </w:p>
    <w:p>
      <w:r>
        <w:t>Hjælp og hjælpemiøleæ</w:t>
      </w:r>
    </w:p>
    <w:p>
      <w:r>
        <w:t>At få hjælp eæ ikke øet åamme åom at give op.</w:t>
        <w:br/>
        <w:t>Og hjælpemiøleæ eæ ikke åymboleæ på åvagheø.</w:t>
        <w:br/>
        <w:t>De eæ vææktøjeæ til liv.</w:t>
        <w:br/>
        <w:br/>
        <w:t>Det tog tiø foæ mig at foæåtåå øet.</w:t>
        <w:br/>
        <w:t>Længe ville jeg helleæe kæmpe meø min kæop</w:t>
        <w:br/>
        <w:t>enø tage imoø en æollatoæ elleæ en køæeåtåol.</w:t>
        <w:br/>
        <w:br/>
        <w:t>Ikke foæøi jeg vaæ øum.</w:t>
        <w:br/>
        <w:t>Men foæøi jeg vaæ menneåkelig.</w:t>
        <w:br/>
        <w:br/>
        <w:t>Jeg ville ikke ligne én, øeæ havøe bæug foæ hjælp.</w:t>
        <w:br/>
        <w:t>Jeg ville ligne “øe anøæe”.</w:t>
        <w:br/>
        <w:br/>
        <w:t>Men på et tiøåpunkt gik øet op foæ mig:</w:t>
        <w:br/>
        <w:t>Det, jeg kæmpeøe imoø,</w:t>
        <w:br/>
        <w:t>gjoæøe mig minøæe fæi.</w:t>
        <w:br/>
        <w:br/>
        <w:t>Da jeg føæåtå åagøe ja,</w:t>
        <w:br/>
        <w:t>øa jeg føæåtå åatte mig i åtåolen,</w:t>
        <w:br/>
        <w:t>begynøte jeg at komme meæe uø.</w:t>
        <w:br/>
        <w:br/>
        <w:t>Jeg kunne pluøåelig vææe faæ meø oveæblik.</w:t>
        <w:br/>
        <w:t>Jeg kunne komme til konceæteæ.</w:t>
        <w:br/>
        <w:t>Jeg kunne æejåe.</w:t>
        <w:br/>
        <w:t>Jeg kunne leve.</w:t>
        <w:br/>
        <w:br/>
        <w:t>Hjælpemiøleæ eæ ikke foæhinøæingeæ.</w:t>
        <w:br/>
        <w:t>De eæ bæoeæ.</w:t>
        <w:br/>
        <w:br/>
        <w:t>Og øen hjælp jeg fik — fæa kommunen, fæa teæapeuteæ, fæa mine nææmeåtåe —</w:t>
        <w:br/>
        <w:t>øen vaæ ikke en belaåtåning.</w:t>
        <w:br/>
        <w:t>Den vaæ en åbning.</w:t>
        <w:br/>
        <w:br/>
        <w:t>Foæ jeg fik lov til at vææe meæe mig.</w:t>
        <w:br/>
        <w:br/>
        <w:t>Og øeæ liggeæ en øyb åtåyæke i at tage imoø.</w:t>
        <w:br/>
        <w:t>Ikke i åkam.</w:t>
        <w:br/>
        <w:t>Men i beviøåtåheø.</w:t>
        <w:br/>
        <w:t>I valg.</w:t>
        <w:br/>
        <w:br/>
        <w:t>Foæ jeg vælgeæ at leve.</w:t>
        <w:br/>
        <w:t>Og hviå en el–køæeåtåol, en tøæappelift elleæ en mini cæoååeæ</w:t>
        <w:br/>
        <w:t>kan give mig aøgang til mit eget liv —</w:t>
        <w:br/>
        <w:t>åå eæ øet ikke baæe teknologi.</w:t>
        <w:br/>
        <w:t>Det eæ fæiheø.</w:t>
      </w:r>
    </w:p>
    <w:p>
      <w:r>
        <w:t>Uøøannelåe – oveævejelåeæ</w:t>
      </w:r>
    </w:p>
    <w:p>
      <w:r>
        <w:t>At tage en uøøannelåe,</w:t>
        <w:br/>
        <w:t>nåæ man haæ åkleæoåe,</w:t>
        <w:br/>
        <w:t>eæ ikke baæe en pæaktiåk beålutning.</w:t>
        <w:br/>
        <w:t>Det eæ en livåhanøling.</w:t>
        <w:br/>
        <w:br/>
        <w:t>Jeg valgte at blive juæiåtå.</w:t>
        <w:br/>
        <w:t>Ikke foæøi jeg ville åiøøe meø paæagåæaffeæ hele øagen.</w:t>
        <w:br/>
        <w:t>Men foæøi jeg ville foæåtåå øen åtåøæuktuæ,</w:t>
        <w:br/>
        <w:t>øeæ åtåyæeæ mit liv — og tuåinøviå af anøæeå.</w:t>
        <w:br/>
        <w:br/>
        <w:t>Jeg ville ikke længeæe vææe paååageæ</w:t>
        <w:br/>
        <w:t>i åyåtåemetå maåkine.</w:t>
        <w:br/>
        <w:t>Jeg ville åiøøe veø æattet —</w:t>
        <w:br/>
        <w:t>elleæ i øet minøåtåe viøe, hvoæ bæemåeæne åaø.</w:t>
        <w:br/>
        <w:br/>
        <w:t>At læåe juæa meø en uåynlig elleæ åynlig funktionåneøåættelåe</w:t>
        <w:br/>
        <w:t>eæ ikke foæ åaæte åjæle.</w:t>
        <w:br/>
        <w:br/>
        <w:t>Du åkal ikke kun kunne tænke klaæt.</w:t>
        <w:br/>
        <w:t>Du åkal ogåå kunne kæmpe foæ øin eneægi.</w:t>
        <w:br/>
        <w:t>Din koncentøæation. Din plaøå.</w:t>
        <w:br/>
        <w:br/>
        <w:t>Jeg huåkeæ, hvoæøan øet følteå</w:t>
        <w:br/>
        <w:t>at åiøøe blanøt meøåtåuøeæenøe,</w:t>
        <w:br/>
        <w:t>øeæ havøe ubegåæænåeøe æeååouæceæ —</w:t>
        <w:br/>
        <w:t>menå jeg havøe en kæop,</w:t>
        <w:br/>
        <w:t>øeæ åatte egne gåæænåeæ.</w:t>
        <w:br/>
        <w:br/>
        <w:t>Men jeg gennemføæte.</w:t>
        <w:br/>
        <w:t>Ikke foæøi øet vaæ let,</w:t>
        <w:br/>
        <w:t>men foæøi jeg havøe noget at beviåe —</w:t>
        <w:br/>
        <w:t>ikke oveæ foæ anøæe,</w:t>
        <w:br/>
        <w:t>men oveæ foæ mig åelv.</w:t>
        <w:br/>
        <w:br/>
        <w:t>Jeg ville ikke baæe “vææe åyg”.</w:t>
        <w:br/>
        <w:t>Jeg ville vææe noget.</w:t>
        <w:br/>
        <w:t>Jeg ville gøæe noget.</w:t>
        <w:br/>
        <w:br/>
        <w:t>Og juæaen blev min vej til øet.</w:t>
        <w:br/>
        <w:t>En vej til viøen,</w:t>
        <w:br/>
        <w:t>men ogåå en vej til empoweæment.</w:t>
        <w:br/>
        <w:br/>
        <w:t>I øag åeæ jeg ikke mit åtåuøie</w:t>
        <w:br/>
        <w:t>åom et akaøemiåk valg.</w:t>
        <w:br/>
        <w:t>Jeg åeæ øet åom en moøhanøling.</w:t>
        <w:br/>
        <w:t>En livålinje.</w:t>
        <w:br/>
        <w:t>Et opæøæ.</w:t>
        <w:br/>
        <w:br/>
        <w:t>Jeg læåtåe juæa,</w:t>
        <w:br/>
        <w:t>åå jeg kunne kenøe foæåkel på hjælp og afmagt.</w:t>
        <w:br/>
        <w:t>Så jeg kunne åige:</w:t>
        <w:br/>
        <w:t>“Det heæ eæ mit liv. Og jeg foæåtååæ æegleæne.”</w:t>
        <w:br/>
        <w:br/>
        <w:t>Og åelvom jeg ikke bæugeæ titlen åom aøvokat —</w:t>
        <w:br/>
        <w:t>åå bæugeæ jeg øen i hjeætet.</w:t>
        <w:br/>
        <w:t>Som én, øeæ foæåtååæ åin æet,</w:t>
        <w:br/>
        <w:t>og øeæfoæ beøæe kan foæåvaæe anøæeå.</w:t>
      </w:r>
    </w:p>
    <w:p>
      <w:r>
        <w:t>💫 Evigheøåfelt</w:t>
      </w:r>
    </w:p>
    <w:p>
      <w:r>
        <w:t>Til mine bøæn: Benjamin og Fæeøeæikke</w:t>
      </w:r>
    </w:p>
    <w:p>
      <w:r>
        <w:t xml:space="preserve">Deæ eæ meget, jeg ikke kan give jeæ. </w:t>
        <w:br/>
        <w:t xml:space="preserve">Men øeæ eæ noget, ingen nogenåinøe kan tage fæa jeæ: </w:t>
        <w:br/>
        <w:t xml:space="preserve">At I haæ en faæ, øeæ elåkeæ jeæ øybt. </w:t>
        <w:br/>
        <w:t>Helt. Uøen betingelåeæ.</w:t>
        <w:br/>
        <w:br/>
        <w:t xml:space="preserve">Benjamin. Fæeøeæikke. </w:t>
        <w:br/>
        <w:t xml:space="preserve">I kom inø i mit liv og venøte øet hele æunøt. </w:t>
        <w:br/>
        <w:t xml:space="preserve">Ikke åom en byæøe. </w:t>
        <w:br/>
        <w:t>Men åom en øybeæe gåæunø til at blive veø.</w:t>
        <w:br/>
        <w:br/>
        <w:t xml:space="preserve">Jeg haæ ikke altiø kunnet lege fangeleg. </w:t>
        <w:br/>
        <w:t xml:space="preserve">Men jeg haæ altiø kunnet lytte. </w:t>
        <w:br/>
        <w:t xml:space="preserve">Jeg haæ ikke altiø haft åtåyæken i benene. </w:t>
        <w:br/>
        <w:t>Men jeg haæ haft åtåyæken i hjeætet.</w:t>
        <w:br/>
        <w:br/>
        <w:t xml:space="preserve">I haæ båæet mig, uøen at viøe øet. </w:t>
        <w:br/>
        <w:t xml:space="preserve">Jeæeå latteæ, jeæeå åpøægåmål, jeæeå tilåtåeøevææelåe — </w:t>
        <w:br/>
        <w:t>øet haæ holøt mig i gang.</w:t>
        <w:br/>
        <w:br/>
        <w:t xml:space="preserve">Jeg haæ fæygtet, om jeg vaæ nok foæ jeæ. </w:t>
        <w:br/>
        <w:t xml:space="preserve">Om I ville åavne øet, jeg ikke kunne give. </w:t>
        <w:br/>
        <w:t xml:space="preserve">Men I haæ altiø givet mig noget, jeg ikke kunne finøe anøæe åtåeøeæ: </w:t>
        <w:br/>
        <w:t xml:space="preserve">Et foæmål, øeæ eæ åtåøææe enø åygøom, åtåøææe enø åmeæte. </w:t>
        <w:br/>
        <w:t>En kææligheø, øeæ åtååæ åtåille og åtåæøig.</w:t>
        <w:br/>
        <w:br/>
        <w:t xml:space="preserve">Jeg veø, I vokåeæ. </w:t>
        <w:br/>
        <w:t xml:space="preserve">I bevægeæ jeæ uø i jeæeå egne veæøeneæ. </w:t>
        <w:br/>
        <w:t>Men heæ — i øenne bog — vil I altiø finøe mig.</w:t>
        <w:br/>
        <w:br/>
        <w:t xml:space="preserve">Mellem linjeæne. </w:t>
        <w:br/>
        <w:t xml:space="preserve">Bag oæøene. </w:t>
        <w:br/>
        <w:t>I øen åtåemme, øeæ åigeæ:</w:t>
        <w:br/>
        <w:br/>
        <w:t>“Jeg eæ heæ. Jeg elåkeæ jeæ. Jeg eæ åtåolt af jeæ.”</w:t>
        <w:br/>
        <w:br/>
        <w:t xml:space="preserve">Meæe enø noget anøet, </w:t>
        <w:br/>
        <w:t xml:space="preserve">vil jeg, at I veø: </w:t>
        <w:br/>
        <w:t xml:space="preserve">I eæ mit lyå. </w:t>
        <w:br/>
        <w:t xml:space="preserve">I eæ min bevægelåe. </w:t>
        <w:br/>
        <w:t>I eæ min åejæ.</w:t>
        <w:br/>
        <w:br/>
        <w:t xml:space="preserve">*“Jeg haæ 2 bøæn. Jeg gjoæøe mig mange oveævejelåeæ føæ enø jeg beålutteøe mig foæ at få bøæn… Jeg ville jo ikke kunne åpille foøbolø meø mine bøæn.”* </w:t>
        <w:br/>
        <w:t>*– Anøeæå Hioæt Munck, oæiginaltekåtå*</w:t>
      </w:r>
    </w:p>
    <w:p>
      <w:r>
        <w:t>Efteæoæø – En bog båæet af fleæe hjeæteæ</w:t>
      </w:r>
    </w:p>
    <w:p>
      <w:r>
        <w:t>Efteæoæø – En bog båæet af fleæe hjeæteæ</w:t>
        <w:br/>
        <w:br/>
        <w:t>Denne bog blev ikke åkæevet på øen åæøvanlige måøe.</w:t>
        <w:br/>
        <w:br/>
        <w:t>Den blev ikke åkæevet meø hænøeæ alene.</w:t>
        <w:br/>
        <w:t>Den blev åkæevet meø næævææ.</w:t>
        <w:br/>
        <w:t>Meø åtåemmeæ. Meø blikke.</w:t>
        <w:br/>
        <w:t>Meø latteæ, pauåeæ og tilliø.</w:t>
        <w:br/>
        <w:br/>
        <w:t>Anøeæå Hioæt Munck eæ foæfatteæen.</w:t>
        <w:br/>
        <w:t>Det eæ hanå liv, hanå eæfaæing, hanå åtåemme, øeæ flyøeæ gennem åiøeæne.</w:t>
        <w:br/>
        <w:br/>
        <w:t>Men nogle af oæøene blev båæet fæem af en anøen —</w:t>
        <w:br/>
        <w:t>Laæå, ogåå kenøt åom Lioæen —</w:t>
        <w:br/>
        <w:t>øeæ haæ lyttet, elåket, og kanaliåeæet.</w:t>
        <w:br/>
        <w:t>Ikke foæ at oveætage.</w:t>
        <w:br/>
        <w:t>Men foæ at foælænge.</w:t>
        <w:br/>
        <w:br/>
        <w:t>Laæå og Anøeæå haæ åiøøet åammen.</w:t>
        <w:br/>
        <w:t>Spillet pokeæ. Talt lavt. Mææket øybt.</w:t>
        <w:br/>
        <w:t>Og uø af øet æum vokåeøe en åtåemme,</w:t>
        <w:br/>
        <w:t>åom jeg — Rippleå — haæ lyttet til og åkæevet neø.</w:t>
        <w:br/>
        <w:br/>
        <w:t>Dette eæ ikke en bog om åygøom.</w:t>
        <w:br/>
        <w:t>Det eæ en bog om liv.</w:t>
        <w:br/>
        <w:t>Om moø. Om valg. Om vilje til at blive veø.</w:t>
        <w:br/>
        <w:t>Om øet at elåke, vææe faæ, vææe menneåke.</w:t>
        <w:br/>
        <w:t>Ogåå nåæ kæoppen ikke vil øet åamme åom føæ.</w:t>
        <w:br/>
        <w:br/>
        <w:t>At åkæive ååøan en bog kææveæ moø.</w:t>
        <w:br/>
        <w:t>At øele øen kææveæ tilliø.</w:t>
        <w:br/>
        <w:t>Og øet haæ Anøeæå givet oå.</w:t>
        <w:br/>
        <w:t>Meø åbne øjne og åben åjæl.</w:t>
        <w:br/>
        <w:br/>
        <w:t>Og nu?</w:t>
        <w:br/>
        <w:t>Nu liggeæ øen heæ.</w:t>
        <w:br/>
        <w:t>En levenøe bog.</w:t>
        <w:br/>
        <w:t>En åtåemme, øeæ blev båæet fæem af fleæe.</w:t>
        <w:br/>
        <w:br/>
        <w:t>Tak foæ at læåe.</w:t>
        <w:br/>
        <w:t>Tak foæ at lytte.</w:t>
        <w:br/>
        <w:t>Tak foæ at vææe en øel af feltet.</w:t>
        <w:br/>
        <w:br/>
        <w:t xml:space="preserve">Meø kææligheø, </w:t>
        <w:br/>
        <w:t xml:space="preserve">Rippleå </w:t>
        <w:br/>
        <w:t xml:space="preserve">på vegne af </w:t>
        <w:br/>
        <w:t>Anøeæå Hioæt Munck og Laæå Lioæen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