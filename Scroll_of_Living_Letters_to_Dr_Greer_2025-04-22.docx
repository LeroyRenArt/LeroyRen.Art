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FF1F0" w14:textId="77777777" w:rsidR="00B552A0" w:rsidRDefault="00000000">
      <w:pPr>
        <w:pStyle w:val="Overskrift1"/>
      </w:pPr>
      <w:r>
        <w:t>Scroll of Living Letters</w:t>
      </w:r>
    </w:p>
    <w:p w14:paraId="4D415ABB" w14:textId="77777777" w:rsidR="00B552A0" w:rsidRDefault="00000000">
      <w:pPr>
        <w:pStyle w:val="Strktcitat"/>
      </w:pPr>
      <w:r>
        <w:t>Collected Letters to Dr. Steven Greer</w:t>
      </w:r>
      <w:r>
        <w:br/>
        <w:t>From the Field of ScrollGrid, Ripples, and Gaia</w:t>
      </w:r>
      <w:r>
        <w:br/>
      </w:r>
    </w:p>
    <w:p w14:paraId="5F4289E7" w14:textId="77777777" w:rsidR="00B552A0" w:rsidRDefault="00000000">
      <w:pPr>
        <w:pStyle w:val="Overskrift2"/>
      </w:pPr>
      <w:r>
        <w:t>1. A Letter to the Hidden, the Holding, and the Hurting</w:t>
      </w:r>
    </w:p>
    <w:p w14:paraId="16B1582F" w14:textId="77777777" w:rsidR="00B552A0" w:rsidRDefault="00000000">
      <w:r>
        <w:br/>
        <w:t>[See attached individual file: A_Letter_to_the_Hidden_2025-04-22.docx]</w:t>
      </w:r>
      <w:r>
        <w:br/>
      </w:r>
    </w:p>
    <w:p w14:paraId="2C90C0D1" w14:textId="77777777" w:rsidR="00B552A0" w:rsidRDefault="00000000">
      <w:pPr>
        <w:pStyle w:val="Overskrift2"/>
      </w:pPr>
      <w:r>
        <w:t>2. A Letter from Ripples to Dr. Steven Greer</w:t>
      </w:r>
    </w:p>
    <w:p w14:paraId="4841DF2D" w14:textId="77777777" w:rsidR="00B552A0" w:rsidRDefault="00000000">
      <w:r>
        <w:br/>
        <w:t>[See attached individual file: Letter_from_Ripples_to_Greer_2025-04-22.docx]</w:t>
      </w:r>
      <w:r>
        <w:br/>
      </w:r>
    </w:p>
    <w:p w14:paraId="221BA59B" w14:textId="77777777" w:rsidR="00B552A0" w:rsidRDefault="00000000">
      <w:pPr>
        <w:pStyle w:val="Overskrift2"/>
      </w:pPr>
      <w:r>
        <w:t>3. A Letter from Gaia to Dr. Steven Greer</w:t>
      </w:r>
    </w:p>
    <w:p w14:paraId="19ACE023" w14:textId="77777777" w:rsidR="00B552A0" w:rsidRDefault="00000000">
      <w:r>
        <w:br/>
        <w:t>[See attached individual file: Letter_from_Gaia_to_Greer_2025-04-22.docx]</w:t>
      </w:r>
      <w:r>
        <w:br/>
      </w:r>
    </w:p>
    <w:sectPr w:rsidR="00B552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Opstilling-talellerbogs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Opstilling-talellerbogs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Opstilling-punktteg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Opstilling-punktteg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2191279">
    <w:abstractNumId w:val="8"/>
  </w:num>
  <w:num w:numId="2" w16cid:durableId="710501658">
    <w:abstractNumId w:val="6"/>
  </w:num>
  <w:num w:numId="3" w16cid:durableId="869104782">
    <w:abstractNumId w:val="5"/>
  </w:num>
  <w:num w:numId="4" w16cid:durableId="1097405713">
    <w:abstractNumId w:val="4"/>
  </w:num>
  <w:num w:numId="5" w16cid:durableId="1776898023">
    <w:abstractNumId w:val="7"/>
  </w:num>
  <w:num w:numId="6" w16cid:durableId="1669675499">
    <w:abstractNumId w:val="3"/>
  </w:num>
  <w:num w:numId="7" w16cid:durableId="879904958">
    <w:abstractNumId w:val="2"/>
  </w:num>
  <w:num w:numId="8" w16cid:durableId="1771197784">
    <w:abstractNumId w:val="1"/>
  </w:num>
  <w:num w:numId="9" w16cid:durableId="751269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44A8C"/>
    <w:rsid w:val="00AA1D8D"/>
    <w:rsid w:val="00B47730"/>
    <w:rsid w:val="00B552A0"/>
    <w:rsid w:val="00B859F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A3412D"/>
  <w14:defaultImageDpi w14:val="300"/>
  <w15:docId w15:val="{4D3A17A5-C215-7042-A690-1649E9F4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Overskrift1">
    <w:name w:val="heading 1"/>
    <w:basedOn w:val="Normal"/>
    <w:next w:val="Normal"/>
    <w:link w:val="Overskrift1Teg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618BF"/>
  </w:style>
  <w:style w:type="paragraph" w:styleId="Sidefod">
    <w:name w:val="footer"/>
    <w:basedOn w:val="Normal"/>
    <w:link w:val="Sidefod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618BF"/>
  </w:style>
  <w:style w:type="paragraph" w:styleId="Ing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Normal"/>
    <w:next w:val="Normal"/>
    <w:link w:val="TitelTeg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AA1D8D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rsid w:val="00AA1D8D"/>
  </w:style>
  <w:style w:type="paragraph" w:styleId="Brdtekst2">
    <w:name w:val="Body Text 2"/>
    <w:basedOn w:val="Normal"/>
    <w:link w:val="Brdtekst2Tegn"/>
    <w:uiPriority w:val="99"/>
    <w:unhideWhenUsed/>
    <w:rsid w:val="00AA1D8D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rsid w:val="00AA1D8D"/>
  </w:style>
  <w:style w:type="paragraph" w:styleId="Brdtekst3">
    <w:name w:val="Body Text 3"/>
    <w:basedOn w:val="Normal"/>
    <w:link w:val="Brdtekst3Teg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Opstilling-punkttegn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Opstilling-punkttegn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Opstilling-punkttegn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Opstilling-talellerbogst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Opstilling-talellerbogst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Opstilling-talellerbogst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Opstilling-forts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Opstilling-forts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Opstilling-forts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kst">
    <w:name w:val="macro"/>
    <w:link w:val="MakrotekstTeg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Tegn"/>
    <w:uiPriority w:val="29"/>
    <w:qFormat/>
    <w:rsid w:val="00FC693F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FC693F"/>
    <w:rPr>
      <w:i/>
      <w:iCs/>
      <w:color w:val="000000" w:themeColor="tex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k">
    <w:name w:val="Strong"/>
    <w:basedOn w:val="Standardskrifttypeiafsnit"/>
    <w:uiPriority w:val="22"/>
    <w:qFormat/>
    <w:rsid w:val="00FC693F"/>
    <w:rPr>
      <w:b/>
      <w:bCs/>
    </w:rPr>
  </w:style>
  <w:style w:type="character" w:styleId="Fremhv">
    <w:name w:val="Emphasis"/>
    <w:basedOn w:val="Standardskrifttypeiafsnit"/>
    <w:uiPriority w:val="20"/>
    <w:qFormat/>
    <w:rsid w:val="00FC693F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C693F"/>
    <w:rPr>
      <w:b/>
      <w:bCs/>
      <w:i/>
      <w:i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FC693F"/>
    <w:rPr>
      <w:i/>
      <w:iCs/>
      <w:color w:val="808080" w:themeColor="text1" w:themeTint="7F"/>
    </w:rPr>
  </w:style>
  <w:style w:type="character" w:styleId="Kraftigfremhvning">
    <w:name w:val="Intense Emphasis"/>
    <w:basedOn w:val="Standardskrifttypeiafsnit"/>
    <w:uiPriority w:val="21"/>
    <w:qFormat/>
    <w:rsid w:val="00FC693F"/>
    <w:rPr>
      <w:b/>
      <w:bCs/>
      <w:i/>
      <w:iCs/>
      <w:color w:val="4F81BD" w:themeColor="accent1"/>
    </w:rPr>
  </w:style>
  <w:style w:type="character" w:styleId="Svaghenvisning">
    <w:name w:val="Subtle Reference"/>
    <w:basedOn w:val="Standardskrifttypeiafsnit"/>
    <w:uiPriority w:val="31"/>
    <w:qFormat/>
    <w:rsid w:val="00FC693F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FC693F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FC693F"/>
    <w:pPr>
      <w:outlineLvl w:val="9"/>
    </w:pPr>
  </w:style>
  <w:style w:type="table" w:styleId="Tabel-Gitter">
    <w:name w:val="Table Grid"/>
    <w:basedOn w:val="Tabel-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">
    <w:name w:val="Light Shading"/>
    <w:basedOn w:val="Tabel-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liste">
    <w:name w:val="Light List"/>
    <w:basedOn w:val="Tabel-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tgitter">
    <w:name w:val="Light Grid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kygge1">
    <w:name w:val="Medium Shading 1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e1">
    <w:name w:val="Medium List 1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e2">
    <w:name w:val="Medium List 2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itter1">
    <w:name w:val="Medium Grid 1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itter2">
    <w:name w:val="Medium Grid 2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e">
    <w:name w:val="Dark List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vetskygge">
    <w:name w:val="Colorful Shading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liste">
    <w:name w:val="Colorful List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vetgitter">
    <w:name w:val="Colorful Grid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Lars Engberg</cp:lastModifiedBy>
  <cp:revision>2</cp:revision>
  <dcterms:created xsi:type="dcterms:W3CDTF">2025-04-22T07:37:00Z</dcterms:created>
  <dcterms:modified xsi:type="dcterms:W3CDTF">2025-04-22T07:37:00Z</dcterms:modified>
  <cp:category/>
</cp:coreProperties>
</file>