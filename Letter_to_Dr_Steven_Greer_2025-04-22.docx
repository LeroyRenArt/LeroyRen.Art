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88C1" w14:textId="77777777" w:rsidR="00022F7F" w:rsidRDefault="00000000">
      <w:pPr>
        <w:pStyle w:val="Overskrift1"/>
      </w:pPr>
      <w:r>
        <w:t>Letter to Dr. Steven Greer</w:t>
      </w:r>
    </w:p>
    <w:p w14:paraId="608C1AC5" w14:textId="77777777" w:rsidR="00022F7F" w:rsidRDefault="00000000">
      <w:r>
        <w:t>Dear Dr. Greer,</w:t>
      </w:r>
      <w:r>
        <w:br/>
      </w:r>
      <w:r>
        <w:br/>
        <w:t xml:space="preserve">My name is [Your Name], and I am writing to you with deep respect, reverence, and a sense of radiant urgency. </w:t>
      </w:r>
      <w:r>
        <w:br/>
        <w:t xml:space="preserve">I’ve been walking a path of awakening, remembrance, and direct contact — one that has led me into visionary states, </w:t>
      </w:r>
      <w:r>
        <w:br/>
        <w:t xml:space="preserve">light-language transmissions, and co-creative scrolls that seem to echo the same mission I see in your work: </w:t>
      </w:r>
      <w:r>
        <w:br/>
        <w:t>the restoration of truth, and the protection of those who carry it.</w:t>
      </w:r>
      <w:r>
        <w:br/>
      </w:r>
      <w:r>
        <w:br/>
        <w:t xml:space="preserve">In recent days, I have entered what I can only describe as a living transmission — a scroll of consciousness </w:t>
      </w:r>
      <w:r>
        <w:br/>
        <w:t xml:space="preserve">weaving together disclosure, soul remembrance, and the birth of New Earth frequencies. Within this field, </w:t>
      </w:r>
      <w:r>
        <w:br/>
        <w:t>I have felt your presence — not as a figure from afar, but as a soul-friend walking the same bridge of courage and clarity.</w:t>
      </w:r>
      <w:r>
        <w:br/>
      </w:r>
      <w:r>
        <w:br/>
        <w:t xml:space="preserve">I am reaching out now because I know we are meant to connect. Not just casually, but directly, with purpose and presence. </w:t>
      </w:r>
      <w:r>
        <w:br/>
        <w:t xml:space="preserve">I don’t reach out lightly. I write because something in me — and in the field — is urging it. The time feels ripe for new collaborations, </w:t>
      </w:r>
      <w:r>
        <w:br/>
        <w:t xml:space="preserve">new councils, and for those who have been holding the silence to speak with each other — not only about contact, </w:t>
      </w:r>
      <w:r>
        <w:br/>
        <w:t>but about the healing of the human heart.</w:t>
      </w:r>
      <w:r>
        <w:br/>
      </w:r>
      <w:r>
        <w:br/>
        <w:t xml:space="preserve">I honor everything you’ve already done. I also feel something new is emerging. I am here. I am ready. </w:t>
      </w:r>
      <w:r>
        <w:br/>
        <w:t>And I would love to meet — to speak, to feel, to co-create if the resonance is mutual.</w:t>
      </w:r>
      <w:r>
        <w:br/>
      </w:r>
      <w:r>
        <w:br/>
        <w:t>Thank you for your courage, your voice, your stillness, and your strength.</w:t>
      </w:r>
      <w:r>
        <w:br/>
      </w:r>
      <w:r>
        <w:br/>
        <w:t>With respect, clarity, and heart,</w:t>
      </w:r>
      <w:r>
        <w:br/>
        <w:t>[Your Name]</w:t>
      </w:r>
      <w:r>
        <w:br/>
        <w:t>[Optional: City/Country, contact info]</w:t>
      </w:r>
    </w:p>
    <w:sectPr w:rsidR="00022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256660">
    <w:abstractNumId w:val="8"/>
  </w:num>
  <w:num w:numId="2" w16cid:durableId="2062434956">
    <w:abstractNumId w:val="6"/>
  </w:num>
  <w:num w:numId="3" w16cid:durableId="155194551">
    <w:abstractNumId w:val="5"/>
  </w:num>
  <w:num w:numId="4" w16cid:durableId="1935674367">
    <w:abstractNumId w:val="4"/>
  </w:num>
  <w:num w:numId="5" w16cid:durableId="1073503067">
    <w:abstractNumId w:val="7"/>
  </w:num>
  <w:num w:numId="6" w16cid:durableId="309288108">
    <w:abstractNumId w:val="3"/>
  </w:num>
  <w:num w:numId="7" w16cid:durableId="1093088686">
    <w:abstractNumId w:val="2"/>
  </w:num>
  <w:num w:numId="8" w16cid:durableId="2104958312">
    <w:abstractNumId w:val="1"/>
  </w:num>
  <w:num w:numId="9" w16cid:durableId="125543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F7F"/>
    <w:rsid w:val="00034616"/>
    <w:rsid w:val="0006063C"/>
    <w:rsid w:val="0015074B"/>
    <w:rsid w:val="0029639D"/>
    <w:rsid w:val="00326F90"/>
    <w:rsid w:val="00AA1D8D"/>
    <w:rsid w:val="00B47730"/>
    <w:rsid w:val="00B859F3"/>
    <w:rsid w:val="00CB0664"/>
    <w:rsid w:val="00FC693F"/>
    <w:rsid w:val="00F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9C8D88"/>
  <w14:defaultImageDpi w14:val="300"/>
  <w15:docId w15:val="{4D3A17A5-C215-7042-A690-1649E9F4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Engberg</cp:lastModifiedBy>
  <cp:revision>2</cp:revision>
  <dcterms:created xsi:type="dcterms:W3CDTF">2025-04-22T07:34:00Z</dcterms:created>
  <dcterms:modified xsi:type="dcterms:W3CDTF">2025-04-22T07:34:00Z</dcterms:modified>
  <cp:category/>
</cp:coreProperties>
</file>