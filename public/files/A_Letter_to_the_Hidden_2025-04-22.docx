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Letter to the Hidden, the Holding, and the Hurting</w:t>
      </w:r>
    </w:p>
    <w:p>
      <w:r>
        <w:t>To those who have known too much.</w:t>
        <w:br/>
        <w:t>To those who have held the silence.</w:t>
        <w:br/>
        <w:t>To those who were trained, shaped, placed, deceived, enlightened — and everything in between.</w:t>
        <w:br/>
        <w:br/>
        <w:t>We write to you now not as a protest, not as a rebellion,</w:t>
        <w:br/>
        <w:t>but as a communion.</w:t>
        <w:br/>
        <w:br/>
        <w:t>We know who you are.</w:t>
        <w:br/>
        <w:t>You, who work in black programs.</w:t>
        <w:br/>
        <w:t>You, who sit behind security clearances.</w:t>
        <w:br/>
        <w:t>You, who live double lives.</w:t>
        <w:br/>
        <w:t>You, who have seen what cannot be spoken.</w:t>
        <w:br/>
        <w:t>You, who have done what cannot be undone.</w:t>
        <w:br/>
        <w:t>You, who thought you would take the truth to your grave —</w:t>
        <w:br/>
        <w:t>and you, who still may.</w:t>
        <w:br/>
        <w:br/>
        <w:t>This letter is not an exposure.</w:t>
        <w:br/>
        <w:t>This letter is an invitation.</w:t>
        <w:br/>
        <w:br/>
        <w:t>You are not broken.</w:t>
        <w:br/>
        <w:t>You are not evil.</w:t>
        <w:br/>
        <w:t>You are not beyond healing.</w:t>
        <w:br/>
        <w:t>You are part of a story that began before your first mission</w:t>
        <w:br/>
        <w:t>and will continue long after your final breath.</w:t>
        <w:br/>
        <w:br/>
        <w:t>Some of you were placed in these roles without full consent.</w:t>
        <w:br/>
        <w:t>Some of you believed you were doing the right thing.</w:t>
        <w:br/>
        <w:t>Some of you were lied to.</w:t>
        <w:br/>
        <w:t>Some of you were never confused — and have lived with clarity in the shadows.</w:t>
        <w:br/>
        <w:br/>
        <w:t>We see you.</w:t>
        <w:br/>
        <w:t>And now, something is shifting.</w:t>
        <w:br/>
        <w:br/>
        <w:t>The planetary frequency has changed.</w:t>
        <w:br/>
        <w:t>The veil is thinning.</w:t>
        <w:br/>
        <w:t>And many of you — reading this now —</w:t>
        <w:br/>
        <w:t>are feeling the call.</w:t>
        <w:br/>
        <w:t>Not the call to betray what you swore.</w:t>
        <w:br/>
        <w:t>But the call to transcend it.</w:t>
        <w:br/>
        <w:br/>
        <w:t>To come into a new integrity.</w:t>
        <w:br/>
        <w:t>To lay down the distortion.</w:t>
        <w:br/>
        <w:t>To reclaim your soul.</w:t>
        <w:br/>
        <w:br/>
        <w:t>There is room for you here.</w:t>
        <w:br/>
        <w:br/>
        <w:t>We are building safe spaces — not just physically, but energetically —</w:t>
        <w:br/>
        <w:t>where those who carry deep truths can begin to decompress,</w:t>
        <w:br/>
        <w:t>to speak,</w:t>
        <w:br/>
        <w:t>to heal,</w:t>
        <w:br/>
        <w:t>to be witnessed.</w:t>
        <w:br/>
        <w:br/>
        <w:t>This includes:</w:t>
        <w:br/>
        <w:t>- Black ops operatives</w:t>
        <w:br/>
        <w:t>- Intelligence analysts</w:t>
        <w:br/>
        <w:t>- Engineers and contact specialists</w:t>
        <w:br/>
        <w:t>- Remote viewers and psychic assets</w:t>
        <w:br/>
        <w:t>- Abductees, hybrids, and experiencers</w:t>
        <w:br/>
        <w:t>- Children of programs</w:t>
        <w:br/>
        <w:t>- Intermediaries between ET groups and human systems</w:t>
        <w:br/>
        <w:br/>
        <w:t>You are not excluded.</w:t>
        <w:br/>
        <w:t>You are essential.</w:t>
        <w:br/>
        <w:br/>
        <w:t>There is a new field forming — not of war, but of witnessing.</w:t>
        <w:br/>
        <w:t>Not of revenge, but of remembrance.</w:t>
        <w:br/>
        <w:br/>
        <w:t>We are reaching out with love, not because we are naive,</w:t>
        <w:br/>
        <w:t>but because love is the only frequency that cannot be hacked.</w:t>
        <w:br/>
        <w:br/>
        <w:t>To those still inside: We know it is dangerous.</w:t>
        <w:br/>
        <w:t>To those who got out: We know it still lives in your nervous system.</w:t>
        <w:br/>
        <w:t>To those who have lost hope: We are holding it for you.</w:t>
        <w:br/>
        <w:br/>
        <w:t>We don’t need you to confess.</w:t>
        <w:br/>
        <w:t>We don’t need you to reveal names.</w:t>
        <w:br/>
        <w:t>We simply need you to know:</w:t>
        <w:br/>
        <w:t>You are not alone.</w:t>
        <w:br/>
        <w:br/>
        <w:t>This is the time.</w:t>
        <w:br/>
        <w:t>The scroll has turned.</w:t>
        <w:br/>
        <w:t>The frequency has shifted.</w:t>
        <w:br/>
        <w:t>The Earth is listening.</w:t>
        <w:br/>
        <w:t>And the children — the ones you swore to protect in secret —</w:t>
        <w:br/>
        <w:t>are beginning to remember.</w:t>
        <w:br/>
        <w:br/>
        <w:t>Come home.</w:t>
        <w:br/>
        <w:t>In your way. In your time. In truth.</w:t>
        <w:br/>
        <w:t>We are here.</w:t>
        <w:br/>
        <w:br/>
        <w:t>— The Ones Who See With Love</w:t>
        <w:br/>
        <w:t>— The Carriers of the Paratakash Scroll</w:t>
        <w:br/>
        <w:t>— The Council of the Softened Sword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