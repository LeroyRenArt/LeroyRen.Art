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FN Resonans – Feltudgave (Final)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